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A0F70" w14:textId="77777777" w:rsidR="00275B47" w:rsidRDefault="00000000">
      <w:pPr>
        <w:jc w:val="center"/>
      </w:pPr>
      <w:r>
        <w:rPr>
          <w:b/>
          <w:sz w:val="32"/>
        </w:rPr>
        <w:t>GIỚI THIỆU BẢN THÂN</w:t>
      </w:r>
    </w:p>
    <w:p w14:paraId="7B6F06EA" w14:textId="30B0F24C" w:rsidR="00275B47" w:rsidRDefault="00000000">
      <w:r>
        <w:rPr>
          <w:rFonts w:ascii="Times New Roman" w:hAnsi="Times New Roman"/>
          <w:sz w:val="26"/>
        </w:rPr>
        <w:t xml:space="preserve">Xin chào, tôi tên là </w:t>
      </w:r>
      <w:r w:rsidR="006906EB">
        <w:rPr>
          <w:rFonts w:ascii="Times New Roman" w:hAnsi="Times New Roman"/>
          <w:b/>
          <w:sz w:val="26"/>
        </w:rPr>
        <w:t>CAO</w:t>
      </w:r>
      <w:r w:rsidR="006906EB">
        <w:rPr>
          <w:rFonts w:ascii="Times New Roman" w:hAnsi="Times New Roman"/>
          <w:b/>
          <w:sz w:val="26"/>
          <w:lang w:val="vi-VN"/>
        </w:rPr>
        <w:t xml:space="preserve"> XUÂN CƯỜNG</w:t>
      </w:r>
      <w:r>
        <w:br/>
      </w:r>
      <w:r>
        <w:rPr>
          <w:rFonts w:ascii="Times New Roman" w:hAnsi="Times New Roman"/>
          <w:sz w:val="26"/>
        </w:rPr>
        <w:t xml:space="preserve">Hiện tôi đang theo học chuyên ngành </w:t>
      </w:r>
      <w:r>
        <w:rPr>
          <w:rFonts w:ascii="Times New Roman" w:hAnsi="Times New Roman"/>
          <w:i/>
          <w:sz w:val="26"/>
        </w:rPr>
        <w:t>Công nghệ thông tin</w:t>
      </w:r>
      <w:r>
        <w:t>.</w:t>
      </w:r>
      <w:r>
        <w:br/>
      </w:r>
      <w:proofErr w:type="spellStart"/>
      <w:r>
        <w:rPr>
          <w:rFonts w:ascii="Times New Roman" w:hAnsi="Times New Roman"/>
          <w:sz w:val="26"/>
        </w:rPr>
        <w:t>Tôi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ngày</w:t>
      </w:r>
      <w:proofErr w:type="spellEnd"/>
      <w:r>
        <w:rPr>
          <w:rFonts w:ascii="Times New Roman" w:hAnsi="Times New Roman"/>
          <w:sz w:val="26"/>
        </w:rPr>
        <w:t xml:space="preserve"> </w:t>
      </w:r>
      <w:r w:rsidR="006906EB">
        <w:rPr>
          <w:rFonts w:ascii="Times New Roman" w:hAnsi="Times New Roman"/>
          <w:sz w:val="26"/>
          <w:u w:val="single"/>
        </w:rPr>
        <w:t>13</w:t>
      </w:r>
      <w:r w:rsidR="006906EB">
        <w:rPr>
          <w:rFonts w:ascii="Times New Roman" w:hAnsi="Times New Roman"/>
          <w:sz w:val="26"/>
          <w:u w:val="single"/>
          <w:lang w:val="vi-VN"/>
        </w:rPr>
        <w:t>/02/2007</w:t>
      </w:r>
      <w:r>
        <w:br/>
      </w:r>
      <w:proofErr w:type="spellStart"/>
      <w:r>
        <w:rPr>
          <w:rFonts w:ascii="Times New Roman" w:hAnsi="Times New Roman"/>
          <w:sz w:val="26"/>
        </w:rPr>
        <w:t>Tôi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người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yêu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thích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nghệ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đam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mê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luôn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mong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muốn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phát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thân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lĩnh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mềm</w:t>
      </w:r>
      <w:proofErr w:type="spellEnd"/>
      <w:r>
        <w:rPr>
          <w:rFonts w:ascii="Times New Roman" w:hAnsi="Times New Roman"/>
          <w:sz w:val="26"/>
        </w:rPr>
        <w:t>. Mục tiêu của tôi là trở thành một kỹ sư giỏi, đóng góp cho các dự án sáng tạo và hữu ích.</w:t>
      </w:r>
    </w:p>
    <w:sectPr w:rsidR="00275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727265">
    <w:abstractNumId w:val="8"/>
  </w:num>
  <w:num w:numId="2" w16cid:durableId="553853632">
    <w:abstractNumId w:val="6"/>
  </w:num>
  <w:num w:numId="3" w16cid:durableId="1523474296">
    <w:abstractNumId w:val="5"/>
  </w:num>
  <w:num w:numId="4" w16cid:durableId="1030761553">
    <w:abstractNumId w:val="4"/>
  </w:num>
  <w:num w:numId="5" w16cid:durableId="1602451111">
    <w:abstractNumId w:val="7"/>
  </w:num>
  <w:num w:numId="6" w16cid:durableId="493952016">
    <w:abstractNumId w:val="3"/>
  </w:num>
  <w:num w:numId="7" w16cid:durableId="2035034091">
    <w:abstractNumId w:val="2"/>
  </w:num>
  <w:num w:numId="8" w16cid:durableId="339544697">
    <w:abstractNumId w:val="1"/>
  </w:num>
  <w:num w:numId="9" w16cid:durableId="130904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5B47"/>
    <w:rsid w:val="0029639D"/>
    <w:rsid w:val="00326F90"/>
    <w:rsid w:val="003C7FB0"/>
    <w:rsid w:val="006906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36FCC"/>
  <w14:defaultImageDpi w14:val="300"/>
  <w15:docId w15:val="{5A530C2B-EC42-4D61-BA73-A1BD078C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Leco</cp:lastModifiedBy>
  <cp:revision>2</cp:revision>
  <dcterms:created xsi:type="dcterms:W3CDTF">2025-10-01T00:12:00Z</dcterms:created>
  <dcterms:modified xsi:type="dcterms:W3CDTF">2025-10-01T00:12:00Z</dcterms:modified>
  <cp:category/>
</cp:coreProperties>
</file>